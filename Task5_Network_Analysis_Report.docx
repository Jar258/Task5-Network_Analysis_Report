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437A" w14:textId="77777777" w:rsidR="004B5826" w:rsidRDefault="00000000">
      <w:pPr>
        <w:pStyle w:val="Title"/>
      </w:pPr>
      <w:r>
        <w:t>Task 5 - Network Traffic Analysis Report</w:t>
      </w:r>
    </w:p>
    <w:p w14:paraId="27B5FB33" w14:textId="63D2E529" w:rsidR="004B5826" w:rsidRPr="00074996" w:rsidRDefault="00000000" w:rsidP="00074996">
      <w:pPr>
        <w:pStyle w:val="Heading1"/>
        <w:rPr>
          <w:rFonts w:cstheme="majorHAnsi"/>
        </w:rPr>
      </w:pPr>
      <w:r>
        <w:t>1. TCP Traffic Analysis</w:t>
      </w:r>
    </w:p>
    <w:p w14:paraId="0B72A62D" w14:textId="2DCCD974" w:rsidR="004B5826" w:rsidRPr="00074996" w:rsidRDefault="00000000">
      <w:pPr>
        <w:rPr>
          <w:rFonts w:asciiTheme="majorHAnsi" w:hAnsiTheme="majorHAnsi" w:cstheme="majorHAnsi"/>
        </w:rPr>
      </w:pPr>
      <w:r w:rsidRPr="00074996">
        <w:rPr>
          <w:rFonts w:asciiTheme="majorHAnsi" w:hAnsiTheme="majorHAnsi" w:cstheme="majorHAnsi"/>
        </w:rPr>
        <w:t>Captured Packets Range: Frame Numbers 100–115</w:t>
      </w:r>
      <w:r w:rsidRPr="00074996">
        <w:rPr>
          <w:rFonts w:asciiTheme="majorHAnsi" w:hAnsiTheme="majorHAnsi" w:cstheme="majorHAnsi"/>
        </w:rPr>
        <w:br/>
        <w:t>Observed Protocols: TCP, TLSv1.2</w:t>
      </w:r>
      <w:r w:rsidRPr="00074996">
        <w:rPr>
          <w:rFonts w:asciiTheme="majorHAnsi" w:hAnsiTheme="majorHAnsi" w:cstheme="majorHAnsi"/>
        </w:rPr>
        <w:br/>
        <w:t>Key Findings:</w:t>
      </w:r>
      <w:r w:rsidRPr="00074996">
        <w:rPr>
          <w:rFonts w:asciiTheme="majorHAnsi" w:hAnsiTheme="majorHAnsi" w:cstheme="majorHAnsi"/>
        </w:rPr>
        <w:br/>
        <w:t>- A TCP three-way handshake was successfully completed between 192.168.1.15 and 23.55.106.34 on port 443.</w:t>
      </w:r>
      <w:r w:rsidRPr="00074996">
        <w:rPr>
          <w:rFonts w:asciiTheme="majorHAnsi" w:hAnsiTheme="majorHAnsi" w:cstheme="majorHAnsi"/>
        </w:rPr>
        <w:br/>
        <w:t>- TLS handshake initiated (Client Hello observed).</w:t>
      </w:r>
      <w:r w:rsidRPr="00074996">
        <w:rPr>
          <w:rFonts w:asciiTheme="majorHAnsi" w:hAnsiTheme="majorHAnsi" w:cstheme="majorHAnsi"/>
        </w:rPr>
        <w:br/>
        <w:t>- Several TCP Dup ACKs, out-of-order packets, and fast retransmissions were recorded.</w:t>
      </w:r>
      <w:r w:rsidRPr="00074996">
        <w:rPr>
          <w:rFonts w:asciiTheme="majorHAnsi" w:hAnsiTheme="majorHAnsi" w:cstheme="majorHAnsi"/>
        </w:rPr>
        <w:br/>
        <w:t>- TLS errors such as "Previous segment not captured" and "Ignored Unknown Record" indicate packet loss.</w:t>
      </w:r>
      <w:r w:rsidRPr="00074996">
        <w:rPr>
          <w:rFonts w:asciiTheme="majorHAnsi" w:hAnsiTheme="majorHAnsi" w:cstheme="majorHAnsi"/>
        </w:rPr>
        <w:br/>
        <w:t>Conclusion:</w:t>
      </w:r>
      <w:r w:rsidRPr="00074996">
        <w:rPr>
          <w:rFonts w:asciiTheme="majorHAnsi" w:hAnsiTheme="majorHAnsi" w:cstheme="majorHAnsi"/>
        </w:rPr>
        <w:br/>
        <w:t>Connection establishment was successful, but network performance was degraded due to retransmissions and loss.</w:t>
      </w:r>
    </w:p>
    <w:p w14:paraId="485DCD3C" w14:textId="77777777" w:rsidR="004B5826" w:rsidRDefault="00000000">
      <w:pPr>
        <w:pStyle w:val="Heading1"/>
      </w:pPr>
      <w:r>
        <w:t>2. ICMPv6 Traffic Analysis</w:t>
      </w:r>
    </w:p>
    <w:p w14:paraId="51975C2D" w14:textId="196F84D0" w:rsidR="004B5826" w:rsidRPr="00074996" w:rsidRDefault="00000000">
      <w:pPr>
        <w:rPr>
          <w:rFonts w:asciiTheme="majorHAnsi" w:hAnsiTheme="majorHAnsi" w:cstheme="majorHAnsi"/>
        </w:rPr>
      </w:pPr>
      <w:r w:rsidRPr="00074996">
        <w:rPr>
          <w:rFonts w:asciiTheme="majorHAnsi" w:hAnsiTheme="majorHAnsi" w:cstheme="majorHAnsi"/>
        </w:rPr>
        <w:t>Captured Packets Range: Frame Numbers 65–99</w:t>
      </w:r>
      <w:r w:rsidRPr="00074996">
        <w:rPr>
          <w:rFonts w:asciiTheme="majorHAnsi" w:hAnsiTheme="majorHAnsi" w:cstheme="majorHAnsi"/>
        </w:rPr>
        <w:br/>
        <w:t>Observed Protocol: ICMPv6</w:t>
      </w:r>
      <w:r w:rsidRPr="00074996">
        <w:rPr>
          <w:rFonts w:asciiTheme="majorHAnsi" w:hAnsiTheme="majorHAnsi" w:cstheme="majorHAnsi"/>
        </w:rPr>
        <w:br/>
        <w:t>Key Findings:</w:t>
      </w:r>
      <w:r w:rsidRPr="00074996">
        <w:rPr>
          <w:rFonts w:asciiTheme="majorHAnsi" w:hAnsiTheme="majorHAnsi" w:cstheme="majorHAnsi"/>
        </w:rPr>
        <w:br/>
        <w:t>- Detected frequent Neighbor Solicitation messages using ICMPv6 from link-local IPv6 sources.</w:t>
      </w:r>
      <w:r w:rsidRPr="00074996">
        <w:rPr>
          <w:rFonts w:asciiTheme="majorHAnsi" w:hAnsiTheme="majorHAnsi" w:cstheme="majorHAnsi"/>
        </w:rPr>
        <w:br/>
        <w:t>- Also observed Multicast Listener Report messages, a normal part of IPv6 operation.</w:t>
      </w:r>
      <w:r w:rsidRPr="00074996">
        <w:rPr>
          <w:rFonts w:asciiTheme="majorHAnsi" w:hAnsiTheme="majorHAnsi" w:cstheme="majorHAnsi"/>
        </w:rPr>
        <w:br/>
        <w:t>Conclusion:</w:t>
      </w:r>
      <w:r w:rsidRPr="00074996">
        <w:rPr>
          <w:rFonts w:asciiTheme="majorHAnsi" w:hAnsiTheme="majorHAnsi" w:cstheme="majorHAnsi"/>
        </w:rPr>
        <w:br/>
        <w:t>ICMPv6 behavior is consistent with IPv6 Neighbor Discovery Protocol (NDP); no anomalies found.</w:t>
      </w:r>
    </w:p>
    <w:p w14:paraId="36B7FAF9" w14:textId="77777777" w:rsidR="004B5826" w:rsidRDefault="00000000">
      <w:pPr>
        <w:pStyle w:val="Heading1"/>
      </w:pPr>
      <w:r>
        <w:t>3. mDNS Traffic Analysis</w:t>
      </w:r>
    </w:p>
    <w:p w14:paraId="4B23E704" w14:textId="33846C17" w:rsidR="004B5826" w:rsidRPr="00074996" w:rsidRDefault="00000000">
      <w:pPr>
        <w:rPr>
          <w:rFonts w:asciiTheme="majorHAnsi" w:hAnsiTheme="majorHAnsi" w:cstheme="majorHAnsi"/>
        </w:rPr>
      </w:pPr>
      <w:r w:rsidRPr="00074996">
        <w:rPr>
          <w:rFonts w:asciiTheme="majorHAnsi" w:hAnsiTheme="majorHAnsi" w:cstheme="majorHAnsi"/>
        </w:rPr>
        <w:t>Captured Packets Range: Frame Numbers 80–133</w:t>
      </w:r>
      <w:r w:rsidRPr="00074996">
        <w:rPr>
          <w:rFonts w:asciiTheme="majorHAnsi" w:hAnsiTheme="majorHAnsi" w:cstheme="majorHAnsi"/>
        </w:rPr>
        <w:br/>
        <w:t>Observed Protocol: mDNS (Multicast DNS)</w:t>
      </w:r>
      <w:r w:rsidRPr="00074996">
        <w:rPr>
          <w:rFonts w:asciiTheme="majorHAnsi" w:hAnsiTheme="majorHAnsi" w:cstheme="majorHAnsi"/>
        </w:rPr>
        <w:br/>
        <w:t>Key Findings:</w:t>
      </w:r>
      <w:r w:rsidRPr="00074996">
        <w:rPr>
          <w:rFonts w:asciiTheme="majorHAnsi" w:hAnsiTheme="majorHAnsi" w:cstheme="majorHAnsi"/>
        </w:rPr>
        <w:br/>
        <w:t>- Detected mDNS queries and responses including '_</w:t>
      </w:r>
      <w:proofErr w:type="gramStart"/>
      <w:r w:rsidRPr="00074996">
        <w:rPr>
          <w:rFonts w:asciiTheme="majorHAnsi" w:hAnsiTheme="majorHAnsi" w:cstheme="majorHAnsi"/>
        </w:rPr>
        <w:t>googlecast._tcp.local</w:t>
      </w:r>
      <w:proofErr w:type="gramEnd"/>
      <w:r w:rsidRPr="00074996">
        <w:rPr>
          <w:rFonts w:asciiTheme="majorHAnsi" w:hAnsiTheme="majorHAnsi" w:cstheme="majorHAnsi"/>
        </w:rPr>
        <w:t>' and '_</w:t>
      </w:r>
      <w:proofErr w:type="gramStart"/>
      <w:r w:rsidRPr="00074996">
        <w:rPr>
          <w:rFonts w:asciiTheme="majorHAnsi" w:hAnsiTheme="majorHAnsi" w:cstheme="majorHAnsi"/>
        </w:rPr>
        <w:t>ipp._tcp.local</w:t>
      </w:r>
      <w:proofErr w:type="gramEnd"/>
      <w:r w:rsidRPr="00074996">
        <w:rPr>
          <w:rFonts w:asciiTheme="majorHAnsi" w:hAnsiTheme="majorHAnsi" w:cstheme="majorHAnsi"/>
        </w:rPr>
        <w:t>' indicating the presence of Chromecast and printer services.</w:t>
      </w:r>
      <w:r w:rsidRPr="00074996">
        <w:rPr>
          <w:rFonts w:asciiTheme="majorHAnsi" w:hAnsiTheme="majorHAnsi" w:cstheme="majorHAnsi"/>
        </w:rPr>
        <w:br/>
        <w:t>- Multicast IPs used: 224.0.0.251 (IPv4) and ff</w:t>
      </w:r>
      <w:r w:rsidR="00074996" w:rsidRPr="00074996">
        <w:rPr>
          <w:rFonts w:asciiTheme="majorHAnsi" w:hAnsiTheme="majorHAnsi" w:cstheme="majorHAnsi"/>
        </w:rPr>
        <w:t>02:fb</w:t>
      </w:r>
      <w:r w:rsidRPr="00074996">
        <w:rPr>
          <w:rFonts w:asciiTheme="majorHAnsi" w:hAnsiTheme="majorHAnsi" w:cstheme="majorHAnsi"/>
        </w:rPr>
        <w:t xml:space="preserve"> (IPv6).</w:t>
      </w:r>
      <w:r w:rsidRPr="00074996">
        <w:rPr>
          <w:rFonts w:asciiTheme="majorHAnsi" w:hAnsiTheme="majorHAnsi" w:cstheme="majorHAnsi"/>
        </w:rPr>
        <w:br/>
        <w:t>Conclusion:</w:t>
      </w:r>
      <w:r w:rsidRPr="00074996">
        <w:rPr>
          <w:rFonts w:asciiTheme="majorHAnsi" w:hAnsiTheme="majorHAnsi" w:cstheme="majorHAnsi"/>
        </w:rPr>
        <w:br/>
        <w:t>Standard LAN service discovery traffic observed. Network contains Google Cast and printer-capable devices.</w:t>
      </w:r>
    </w:p>
    <w:p w14:paraId="3B626603" w14:textId="77777777" w:rsidR="004B5826" w:rsidRPr="00074996" w:rsidRDefault="00000000">
      <w:pPr>
        <w:pStyle w:val="Heading1"/>
        <w:rPr>
          <w:rFonts w:cstheme="majorHAnsi"/>
        </w:rPr>
      </w:pPr>
      <w:r w:rsidRPr="00074996">
        <w:rPr>
          <w:rFonts w:cstheme="majorHAnsi"/>
        </w:rPr>
        <w:t>4. Overall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2775"/>
        <w:gridCol w:w="2775"/>
      </w:tblGrid>
      <w:tr w:rsidR="004B5826" w:rsidRPr="00074996" w14:paraId="512A1DEF" w14:textId="77777777" w:rsidTr="00074996">
        <w:trPr>
          <w:trHeight w:val="261"/>
        </w:trPr>
        <w:tc>
          <w:tcPr>
            <w:tcW w:w="2775" w:type="dxa"/>
          </w:tcPr>
          <w:p w14:paraId="48F04799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Protocol</w:t>
            </w:r>
          </w:p>
        </w:tc>
        <w:tc>
          <w:tcPr>
            <w:tcW w:w="2775" w:type="dxa"/>
          </w:tcPr>
          <w:p w14:paraId="44F78F80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Key Activity</w:t>
            </w:r>
          </w:p>
        </w:tc>
        <w:tc>
          <w:tcPr>
            <w:tcW w:w="2775" w:type="dxa"/>
          </w:tcPr>
          <w:p w14:paraId="6848EFF3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Remarks</w:t>
            </w:r>
          </w:p>
        </w:tc>
      </w:tr>
      <w:tr w:rsidR="004B5826" w:rsidRPr="00074996" w14:paraId="70EACEC4" w14:textId="77777777" w:rsidTr="00074996">
        <w:trPr>
          <w:trHeight w:val="508"/>
        </w:trPr>
        <w:tc>
          <w:tcPr>
            <w:tcW w:w="2775" w:type="dxa"/>
          </w:tcPr>
          <w:p w14:paraId="57CB3FCD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TCP</w:t>
            </w:r>
          </w:p>
        </w:tc>
        <w:tc>
          <w:tcPr>
            <w:tcW w:w="2775" w:type="dxa"/>
          </w:tcPr>
          <w:p w14:paraId="2B5B7D7B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TLS Handshake, Packet Loss</w:t>
            </w:r>
          </w:p>
        </w:tc>
        <w:tc>
          <w:tcPr>
            <w:tcW w:w="2775" w:type="dxa"/>
          </w:tcPr>
          <w:p w14:paraId="6FE9A1A3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Connection stable but degraded due to packet loss</w:t>
            </w:r>
          </w:p>
        </w:tc>
      </w:tr>
      <w:tr w:rsidR="004B5826" w:rsidRPr="00074996" w14:paraId="465A3823" w14:textId="77777777" w:rsidTr="00074996">
        <w:trPr>
          <w:trHeight w:val="523"/>
        </w:trPr>
        <w:tc>
          <w:tcPr>
            <w:tcW w:w="2775" w:type="dxa"/>
          </w:tcPr>
          <w:p w14:paraId="7B0B2C69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ICMPv6</w:t>
            </w:r>
          </w:p>
        </w:tc>
        <w:tc>
          <w:tcPr>
            <w:tcW w:w="2775" w:type="dxa"/>
          </w:tcPr>
          <w:p w14:paraId="76B3B80B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Neighbor Discovery</w:t>
            </w:r>
          </w:p>
        </w:tc>
        <w:tc>
          <w:tcPr>
            <w:tcW w:w="2775" w:type="dxa"/>
          </w:tcPr>
          <w:p w14:paraId="67A88098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Expected IPv6 activity, no issues</w:t>
            </w:r>
          </w:p>
        </w:tc>
      </w:tr>
      <w:tr w:rsidR="004B5826" w:rsidRPr="00074996" w14:paraId="5E197298" w14:textId="77777777" w:rsidTr="00074996">
        <w:trPr>
          <w:trHeight w:val="508"/>
        </w:trPr>
        <w:tc>
          <w:tcPr>
            <w:tcW w:w="2775" w:type="dxa"/>
          </w:tcPr>
          <w:p w14:paraId="0E28664B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mDNS</w:t>
            </w:r>
          </w:p>
        </w:tc>
        <w:tc>
          <w:tcPr>
            <w:tcW w:w="2775" w:type="dxa"/>
          </w:tcPr>
          <w:p w14:paraId="3EE8FAFA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Service Discovery</w:t>
            </w:r>
          </w:p>
        </w:tc>
        <w:tc>
          <w:tcPr>
            <w:tcW w:w="2775" w:type="dxa"/>
          </w:tcPr>
          <w:p w14:paraId="0AF11759" w14:textId="77777777" w:rsidR="004B5826" w:rsidRPr="00074996" w:rsidRDefault="00000000">
            <w:pPr>
              <w:rPr>
                <w:rFonts w:asciiTheme="majorHAnsi" w:hAnsiTheme="majorHAnsi" w:cstheme="majorHAnsi"/>
              </w:rPr>
            </w:pPr>
            <w:r w:rsidRPr="00074996">
              <w:rPr>
                <w:rFonts w:asciiTheme="majorHAnsi" w:hAnsiTheme="majorHAnsi" w:cstheme="majorHAnsi"/>
              </w:rPr>
              <w:t>Google Cast, IPP detected on LAN</w:t>
            </w:r>
          </w:p>
        </w:tc>
      </w:tr>
    </w:tbl>
    <w:p w14:paraId="747CE640" w14:textId="77777777" w:rsidR="00074996" w:rsidRPr="00074996" w:rsidRDefault="00074996" w:rsidP="00074996">
      <w:pPr>
        <w:rPr>
          <w:rFonts w:asciiTheme="majorHAnsi" w:hAnsiTheme="majorHAnsi" w:cstheme="majorHAnsi"/>
        </w:rPr>
      </w:pPr>
    </w:p>
    <w:sectPr w:rsidR="00074996" w:rsidRPr="00074996" w:rsidSect="00074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106387">
    <w:abstractNumId w:val="8"/>
  </w:num>
  <w:num w:numId="2" w16cid:durableId="1506482348">
    <w:abstractNumId w:val="6"/>
  </w:num>
  <w:num w:numId="3" w16cid:durableId="1316257710">
    <w:abstractNumId w:val="5"/>
  </w:num>
  <w:num w:numId="4" w16cid:durableId="808936676">
    <w:abstractNumId w:val="4"/>
  </w:num>
  <w:num w:numId="5" w16cid:durableId="1272203267">
    <w:abstractNumId w:val="7"/>
  </w:num>
  <w:num w:numId="6" w16cid:durableId="887685929">
    <w:abstractNumId w:val="3"/>
  </w:num>
  <w:num w:numId="7" w16cid:durableId="566960666">
    <w:abstractNumId w:val="2"/>
  </w:num>
  <w:num w:numId="8" w16cid:durableId="1207789186">
    <w:abstractNumId w:val="1"/>
  </w:num>
  <w:num w:numId="9" w16cid:durableId="166974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996"/>
    <w:rsid w:val="0015074B"/>
    <w:rsid w:val="0029639D"/>
    <w:rsid w:val="00326F90"/>
    <w:rsid w:val="004B5826"/>
    <w:rsid w:val="009C6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8636D"/>
  <w14:defaultImageDpi w14:val="300"/>
  <w15:docId w15:val="{777EED34-0E09-4134-BEA9-FE8D5F8E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</cp:lastModifiedBy>
  <cp:revision>3</cp:revision>
  <dcterms:created xsi:type="dcterms:W3CDTF">2013-12-23T23:15:00Z</dcterms:created>
  <dcterms:modified xsi:type="dcterms:W3CDTF">2025-06-30T09:10:00Z</dcterms:modified>
  <cp:category/>
</cp:coreProperties>
</file>